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CURRICULUM VITAE</w:t>
      </w:r>
    </w:p>
    <w:p/>
    <w:p>
      <w:r>
        <w:t>**Name:** RHYJEIL BOMBAY CUEVAS</w:t>
      </w:r>
    </w:p>
    <w:p>
      <w:r>
        <w:t>**Address:** P-4 Ramos West San Isidro, Isabela</w:t>
      </w:r>
    </w:p>
    <w:p>
      <w:r>
        <w:t>**Cp No.:** 0953-6209-831</w:t>
      </w:r>
    </w:p>
    <w:p/>
    <w:p>
      <w:pPr>
        <w:pStyle w:val="Heading1"/>
      </w:pPr>
      <w:r>
        <w:t>Objective</w:t>
      </w:r>
    </w:p>
    <w:p>
      <w:r>
        <w:t>I am seeking employment with a company where I can use my talents and grow within the company.</w:t>
      </w:r>
    </w:p>
    <w:p/>
    <w:p>
      <w:pPr>
        <w:pStyle w:val="Heading1"/>
      </w:pPr>
      <w:r>
        <w:t>Personal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32 years old</w:t>
            </w:r>
          </w:p>
        </w:tc>
      </w:tr>
      <w:tr>
        <w:tc>
          <w:tcPr>
            <w:tcW w:type="dxa" w:w="4320"/>
          </w:tcPr>
          <w:p>
            <w:r>
              <w:t>Birth date</w:t>
            </w:r>
          </w:p>
        </w:tc>
        <w:tc>
          <w:tcPr>
            <w:tcW w:type="dxa" w:w="4320"/>
          </w:tcPr>
          <w:p>
            <w:r>
              <w:t>November 23, 1992</w:t>
            </w:r>
          </w:p>
        </w:tc>
      </w:tr>
      <w:tr>
        <w:tc>
          <w:tcPr>
            <w:tcW w:type="dxa" w:w="4320"/>
          </w:tcPr>
          <w:p>
            <w:r>
              <w:t>Birth Place</w:t>
            </w:r>
          </w:p>
        </w:tc>
        <w:tc>
          <w:tcPr>
            <w:tcW w:type="dxa" w:w="4320"/>
          </w:tcPr>
          <w:p>
            <w:r>
              <w:t>Echague, Isabela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5'2"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55 kls</w:t>
            </w:r>
          </w:p>
        </w:tc>
      </w:tr>
      <w:tr>
        <w:tc>
          <w:tcPr>
            <w:tcW w:type="dxa" w:w="4320"/>
          </w:tcPr>
          <w:p>
            <w:r>
              <w:t>Religion</w:t>
            </w:r>
          </w:p>
        </w:tc>
        <w:tc>
          <w:tcPr>
            <w:tcW w:type="dxa" w:w="4320"/>
          </w:tcPr>
          <w:p>
            <w:r>
              <w:t>Iglesia ni Cristo</w:t>
            </w:r>
          </w:p>
        </w:tc>
      </w:tr>
      <w:tr>
        <w:tc>
          <w:tcPr>
            <w:tcW w:type="dxa" w:w="4320"/>
          </w:tcPr>
          <w:p>
            <w:r>
              <w:t>Citizenship</w:t>
            </w:r>
          </w:p>
        </w:tc>
        <w:tc>
          <w:tcPr>
            <w:tcW w:type="dxa" w:w="4320"/>
          </w:tcPr>
          <w:p>
            <w:r>
              <w:t>Filipino</w:t>
            </w:r>
          </w:p>
        </w:tc>
      </w:tr>
      <w:tr>
        <w:tc>
          <w:tcPr>
            <w:tcW w:type="dxa" w:w="4320"/>
          </w:tcPr>
          <w:p>
            <w:r>
              <w:t>Civil status</w:t>
            </w:r>
          </w:p>
        </w:tc>
        <w:tc>
          <w:tcPr>
            <w:tcW w:type="dxa" w:w="4320"/>
          </w:tcPr>
          <w:p>
            <w:r>
              <w:t>Married</w:t>
            </w:r>
          </w:p>
        </w:tc>
      </w:tr>
      <w:tr>
        <w:tc>
          <w:tcPr>
            <w:tcW w:type="dxa" w:w="4320"/>
          </w:tcPr>
          <w:p>
            <w:r>
              <w:t>Husband Name</w:t>
            </w:r>
          </w:p>
        </w:tc>
        <w:tc>
          <w:tcPr>
            <w:tcW w:type="dxa" w:w="4320"/>
          </w:tcPr>
          <w:p>
            <w:r>
              <w:t>Ronnie P. Cuevas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Ramos West San Isidro, Isabela</w:t>
            </w:r>
          </w:p>
        </w:tc>
      </w:tr>
    </w:tbl>
    <w:p/>
    <w:p>
      <w:pPr>
        <w:pStyle w:val="Heading1"/>
      </w:pPr>
      <w:r>
        <w:t>Educational Background</w:t>
      </w:r>
    </w:p>
    <w:p>
      <w:r>
        <w:t>Secondary: Divisoria High School, Divisoria Santiago City, S.Y. 2009-2010</w:t>
      </w:r>
    </w:p>
    <w:p>
      <w:r>
        <w:t>Primary: Divisoria Elementary School, Divisoria Santiago City</w:t>
      </w:r>
    </w:p>
    <w:p/>
    <w:p>
      <w:pPr>
        <w:pStyle w:val="Heading1"/>
      </w:pPr>
      <w:r>
        <w:t>Other Skills</w:t>
      </w:r>
    </w:p>
    <w:p>
      <w:pPr>
        <w:pStyle w:val="ListBullet"/>
      </w:pPr>
      <w:r>
        <w:t>Hard worker, dependable, and a desire to help others</w:t>
      </w:r>
    </w:p>
    <w:p>
      <w:pPr>
        <w:pStyle w:val="ListBullet"/>
      </w:pPr>
      <w:r>
        <w:t>Willing to take on new challenges</w:t>
      </w:r>
    </w:p>
    <w:p>
      <w:pPr>
        <w:pStyle w:val="ListBullet"/>
      </w:pPr>
      <w:r>
        <w:t>Open-minded and able to work independently</w:t>
      </w:r>
    </w:p>
    <w:p/>
    <w:p>
      <w:pPr>
        <w:pStyle w:val="Heading1"/>
      </w:pPr>
      <w:r>
        <w:t>Working Experience</w:t>
      </w:r>
    </w:p>
    <w:p>
      <w:r>
        <w:t>• Housekeeping</w:t>
        <w:br/>
        <w:t xml:space="preserve">  Plaridel Santiago City</w:t>
        <w:br/>
        <w:t xml:space="preserve">  2012</w:t>
      </w:r>
    </w:p>
    <w:p>
      <w:r>
        <w:t>• Overseas Filipino Worker</w:t>
        <w:br/>
        <w:t xml:space="preserve">  Domestic Helper</w:t>
        <w:br/>
        <w:t xml:space="preserve">  Saudi Arabia</w:t>
        <w:br/>
        <w:t xml:space="preserve"> 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